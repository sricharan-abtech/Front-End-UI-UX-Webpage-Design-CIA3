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97C28" w14:textId="77777777" w:rsidR="00591C3F" w:rsidRDefault="00591C3F">
      <w:pPr>
        <w:rPr>
          <w:sz w:val="56"/>
          <w:szCs w:val="56"/>
        </w:rPr>
      </w:pPr>
      <w:r w:rsidRPr="00591C3F">
        <w:rPr>
          <w:sz w:val="56"/>
          <w:szCs w:val="56"/>
        </w:rPr>
        <w:t>Task Management Web Application</w:t>
      </w:r>
    </w:p>
    <w:p w14:paraId="4D98A160" w14:textId="053F9951" w:rsidR="00E70BBA" w:rsidRDefault="00591C3F">
      <w:r>
        <w:t>Course: UI/UX Design Fundamentals</w:t>
      </w:r>
    </w:p>
    <w:p w14:paraId="7373B105" w14:textId="77777777" w:rsidR="00E70BBA" w:rsidRDefault="00591C3F">
      <w:r>
        <w:t>Institution: Christ University</w:t>
      </w:r>
    </w:p>
    <w:p w14:paraId="385B0228" w14:textId="77777777" w:rsidR="001874A6" w:rsidRDefault="00591C3F">
      <w:r>
        <w:t>Group Members:</w:t>
      </w:r>
    </w:p>
    <w:p w14:paraId="166E7D65" w14:textId="77777777" w:rsidR="001874A6" w:rsidRDefault="00591C3F" w:rsidP="001874A6">
      <w:pPr>
        <w:pStyle w:val="ListParagraph"/>
        <w:numPr>
          <w:ilvl w:val="0"/>
          <w:numId w:val="10"/>
        </w:numPr>
      </w:pPr>
      <w:r>
        <w:t>Sricharan A</w:t>
      </w:r>
      <w:r w:rsidR="001874A6">
        <w:t xml:space="preserve"> - 2462532</w:t>
      </w:r>
    </w:p>
    <w:p w14:paraId="27CD3C66" w14:textId="77777777" w:rsidR="001874A6" w:rsidRDefault="001874A6" w:rsidP="001874A6">
      <w:pPr>
        <w:pStyle w:val="ListParagraph"/>
        <w:numPr>
          <w:ilvl w:val="0"/>
          <w:numId w:val="10"/>
        </w:numPr>
      </w:pPr>
      <w:r>
        <w:t xml:space="preserve">Swara </w:t>
      </w:r>
      <w:proofErr w:type="spellStart"/>
      <w:r>
        <w:t>Madichedi</w:t>
      </w:r>
      <w:proofErr w:type="spellEnd"/>
      <w:r>
        <w:t xml:space="preserve"> - 2462533</w:t>
      </w:r>
    </w:p>
    <w:p w14:paraId="0792CB15" w14:textId="77777777" w:rsidR="00E70BBA" w:rsidRDefault="001874A6" w:rsidP="001874A6">
      <w:pPr>
        <w:pStyle w:val="ListParagraph"/>
        <w:numPr>
          <w:ilvl w:val="0"/>
          <w:numId w:val="10"/>
        </w:numPr>
      </w:pPr>
      <w:r>
        <w:t xml:space="preserve">Anirudh V O - 2462536 </w:t>
      </w:r>
    </w:p>
    <w:p w14:paraId="258596AF" w14:textId="77777777" w:rsidR="00E70BBA" w:rsidRDefault="00E70BBA"/>
    <w:p w14:paraId="54355846" w14:textId="64701858" w:rsidR="00E70BBA" w:rsidRPr="00C53426" w:rsidRDefault="00591C3F">
      <w:pPr>
        <w:rPr>
          <w:b/>
          <w:bCs/>
        </w:rPr>
      </w:pPr>
      <w:r w:rsidRPr="00C53426">
        <w:rPr>
          <w:b/>
          <w:bCs/>
        </w:rPr>
        <w:t>1. Project Overview</w:t>
      </w:r>
    </w:p>
    <w:p w14:paraId="005C735C" w14:textId="77777777" w:rsidR="00C53426" w:rsidRPr="00C53426" w:rsidRDefault="00C53426" w:rsidP="00C53426">
      <w:pPr>
        <w:rPr>
          <w:lang w:val="en-IN"/>
        </w:rPr>
      </w:pPr>
      <w:r>
        <w:t xml:space="preserve">  </w:t>
      </w:r>
      <w:r>
        <w:tab/>
      </w:r>
      <w:r w:rsidRPr="00C53426">
        <w:rPr>
          <w:lang w:val="en-IN"/>
        </w:rPr>
        <w:t>The To-Do List Application is a simple, browser-based task management tool designed to help users organize their daily activities. Built using HTML, CSS (Bootstrap 5), JavaScript, and jQuery, the application provides an intuitive interface for adding, editing, deleting, and categorizing tasks.</w:t>
      </w:r>
    </w:p>
    <w:p w14:paraId="75C23E5A" w14:textId="77777777" w:rsidR="00C53426" w:rsidRPr="00C53426" w:rsidRDefault="00C53426" w:rsidP="00C53426">
      <w:pPr>
        <w:rPr>
          <w:lang w:val="en-IN"/>
        </w:rPr>
      </w:pPr>
      <w:r w:rsidRPr="00C53426">
        <w:rPr>
          <w:lang w:val="en-IN"/>
        </w:rPr>
        <w:t xml:space="preserve">The application’s key strength is its use of the </w:t>
      </w:r>
      <w:proofErr w:type="spellStart"/>
      <w:r w:rsidRPr="00C53426">
        <w:rPr>
          <w:lang w:val="en-IN"/>
        </w:rPr>
        <w:t>localStorage</w:t>
      </w:r>
      <w:proofErr w:type="spellEnd"/>
      <w:r w:rsidRPr="00C53426">
        <w:rPr>
          <w:lang w:val="en-IN"/>
        </w:rPr>
        <w:t xml:space="preserve"> API, which ensures that tasks remain saved even after refreshing or closing the browser. Users can filter their tasks into All, Active, and Completed categories, making it easier to track progress. A modal-based edit feature further enhances usability by allowing tasks to be updated without cluttering the main interface.</w:t>
      </w:r>
    </w:p>
    <w:p w14:paraId="37DEE9CD" w14:textId="77777777" w:rsidR="00C53426" w:rsidRPr="00C53426" w:rsidRDefault="00C53426" w:rsidP="00C53426">
      <w:pPr>
        <w:rPr>
          <w:lang w:val="en-IN"/>
        </w:rPr>
      </w:pPr>
      <w:r w:rsidRPr="00C53426">
        <w:rPr>
          <w:lang w:val="en-IN"/>
        </w:rPr>
        <w:t>With features like a dynamic task counter, clear completed button, and hover effects for better UI experience, the application provides a clean and efficient platform for personal productivity. While currently limited to local storage, the project lays a strong foundation for future enhancements such as cloud sync, reminders, and priority settings.</w:t>
      </w:r>
    </w:p>
    <w:p w14:paraId="7DBC1CEF" w14:textId="77777777" w:rsidR="00C53426" w:rsidRPr="00C53426" w:rsidRDefault="00C53426" w:rsidP="00C53426">
      <w:pPr>
        <w:rPr>
          <w:lang w:val="en-IN"/>
        </w:rPr>
      </w:pPr>
      <w:r w:rsidRPr="00C53426">
        <w:rPr>
          <w:lang w:val="en-IN"/>
        </w:rPr>
        <w:t>In summary, this project demonstrates how front-end technologies can be combined to create a responsive, interactive, and user-friendly task management system.</w:t>
      </w:r>
    </w:p>
    <w:p w14:paraId="584181E5" w14:textId="34AEF742" w:rsidR="00C53426" w:rsidRPr="00C53426" w:rsidRDefault="00C53426"/>
    <w:p w14:paraId="1D885DBB" w14:textId="77777777" w:rsidR="00E70BBA" w:rsidRPr="00C53426" w:rsidRDefault="00591C3F">
      <w:pPr>
        <w:rPr>
          <w:b/>
          <w:bCs/>
        </w:rPr>
      </w:pPr>
      <w:r w:rsidRPr="00C53426">
        <w:rPr>
          <w:b/>
          <w:bCs/>
        </w:rPr>
        <w:t>2. Objectives</w:t>
      </w:r>
    </w:p>
    <w:p w14:paraId="3D25268B" w14:textId="77777777" w:rsidR="00C53426" w:rsidRPr="00C53426" w:rsidRDefault="00C53426" w:rsidP="00C53426">
      <w:pPr>
        <w:numPr>
          <w:ilvl w:val="0"/>
          <w:numId w:val="12"/>
        </w:numPr>
        <w:rPr>
          <w:lang w:val="en-IN"/>
        </w:rPr>
      </w:pPr>
      <w:r w:rsidRPr="00C53426">
        <w:rPr>
          <w:lang w:val="en-IN"/>
        </w:rPr>
        <w:t>To design a simple and user-friendly interface for managing daily tasks.</w:t>
      </w:r>
    </w:p>
    <w:p w14:paraId="55446927" w14:textId="77777777" w:rsidR="00C53426" w:rsidRPr="00C53426" w:rsidRDefault="00C53426" w:rsidP="00C53426">
      <w:pPr>
        <w:numPr>
          <w:ilvl w:val="0"/>
          <w:numId w:val="12"/>
        </w:numPr>
        <w:rPr>
          <w:lang w:val="en-IN"/>
        </w:rPr>
      </w:pPr>
      <w:r w:rsidRPr="00C53426">
        <w:rPr>
          <w:lang w:val="en-IN"/>
        </w:rPr>
        <w:t>To enable users to add, edit, delete, and mark tasks as completed.</w:t>
      </w:r>
    </w:p>
    <w:p w14:paraId="3C82E206" w14:textId="77777777" w:rsidR="00C53426" w:rsidRPr="00C53426" w:rsidRDefault="00C53426" w:rsidP="00C53426">
      <w:pPr>
        <w:numPr>
          <w:ilvl w:val="0"/>
          <w:numId w:val="12"/>
        </w:numPr>
        <w:rPr>
          <w:lang w:val="en-IN"/>
        </w:rPr>
      </w:pPr>
      <w:r w:rsidRPr="00C53426">
        <w:rPr>
          <w:lang w:val="en-IN"/>
        </w:rPr>
        <w:t>To provide task filtering options (All, Active, Completed) for better organization.</w:t>
      </w:r>
    </w:p>
    <w:p w14:paraId="0425C664" w14:textId="77777777" w:rsidR="00C53426" w:rsidRPr="00C53426" w:rsidRDefault="00C53426" w:rsidP="00C53426">
      <w:pPr>
        <w:numPr>
          <w:ilvl w:val="0"/>
          <w:numId w:val="12"/>
        </w:numPr>
        <w:rPr>
          <w:lang w:val="en-IN"/>
        </w:rPr>
      </w:pPr>
      <w:r w:rsidRPr="00C53426">
        <w:rPr>
          <w:lang w:val="en-IN"/>
        </w:rPr>
        <w:t xml:space="preserve">To implement data persistence using the browser’s </w:t>
      </w:r>
      <w:proofErr w:type="spellStart"/>
      <w:r w:rsidRPr="00C53426">
        <w:rPr>
          <w:lang w:val="en-IN"/>
        </w:rPr>
        <w:t>localStorage</w:t>
      </w:r>
      <w:proofErr w:type="spellEnd"/>
      <w:r w:rsidRPr="00C53426">
        <w:rPr>
          <w:lang w:val="en-IN"/>
        </w:rPr>
        <w:t xml:space="preserve"> so that tasks remain saved across sessions.</w:t>
      </w:r>
    </w:p>
    <w:p w14:paraId="3838A55F" w14:textId="77777777" w:rsidR="00C53426" w:rsidRPr="00C53426" w:rsidRDefault="00C53426" w:rsidP="00C53426">
      <w:pPr>
        <w:numPr>
          <w:ilvl w:val="0"/>
          <w:numId w:val="12"/>
        </w:numPr>
        <w:rPr>
          <w:lang w:val="en-IN"/>
        </w:rPr>
      </w:pPr>
      <w:r w:rsidRPr="00C53426">
        <w:rPr>
          <w:lang w:val="en-IN"/>
        </w:rPr>
        <w:lastRenderedPageBreak/>
        <w:t>To create a responsive layout using Bootstrap, making the application accessible on different devices.</w:t>
      </w:r>
    </w:p>
    <w:p w14:paraId="702D0C71" w14:textId="77777777" w:rsidR="00C53426" w:rsidRPr="00C53426" w:rsidRDefault="00C53426" w:rsidP="00C53426">
      <w:pPr>
        <w:numPr>
          <w:ilvl w:val="0"/>
          <w:numId w:val="12"/>
        </w:numPr>
        <w:rPr>
          <w:lang w:val="en-IN"/>
        </w:rPr>
      </w:pPr>
      <w:r w:rsidRPr="00C53426">
        <w:rPr>
          <w:lang w:val="en-IN"/>
        </w:rPr>
        <w:t>To ensure efficient task tracking through a dynamic task counter and clear completed option.</w:t>
      </w:r>
    </w:p>
    <w:p w14:paraId="16E42740" w14:textId="77777777" w:rsidR="00E70BBA" w:rsidRDefault="00E70BBA"/>
    <w:p w14:paraId="49C274D4" w14:textId="77777777" w:rsidR="00E70BBA" w:rsidRDefault="00591C3F">
      <w:r>
        <w:t>3. Expected Outcomes</w:t>
      </w:r>
    </w:p>
    <w:p w14:paraId="15863DDC" w14:textId="25E52E90" w:rsidR="00C53426" w:rsidRPr="00C53426" w:rsidRDefault="00C53426" w:rsidP="00C53426">
      <w:pPr>
        <w:pStyle w:val="ListParagraph"/>
        <w:numPr>
          <w:ilvl w:val="0"/>
          <w:numId w:val="12"/>
        </w:numPr>
        <w:rPr>
          <w:lang w:val="en-IN"/>
        </w:rPr>
      </w:pPr>
      <w:r w:rsidRPr="00C53426">
        <w:rPr>
          <w:lang w:val="en-IN"/>
        </w:rPr>
        <w:t>A fully functional web-based To-Do List Application that allows users to add, edit, delete, and manage tasks.</w:t>
      </w:r>
    </w:p>
    <w:p w14:paraId="59FFE179" w14:textId="4B469454" w:rsidR="00C53426" w:rsidRPr="00C53426" w:rsidRDefault="00C53426" w:rsidP="00C53426">
      <w:pPr>
        <w:pStyle w:val="ListParagraph"/>
        <w:numPr>
          <w:ilvl w:val="0"/>
          <w:numId w:val="12"/>
        </w:numPr>
        <w:rPr>
          <w:lang w:val="en-IN"/>
        </w:rPr>
      </w:pPr>
      <w:r w:rsidRPr="00C53426">
        <w:rPr>
          <w:lang w:val="en-IN"/>
        </w:rPr>
        <w:t>A responsive and clean user interface built with Bootstrap for ease of use across devices.</w:t>
      </w:r>
    </w:p>
    <w:p w14:paraId="4879B829" w14:textId="0C3D9512" w:rsidR="00C53426" w:rsidRPr="00C53426" w:rsidRDefault="00C53426" w:rsidP="00C53426">
      <w:pPr>
        <w:pStyle w:val="ListParagraph"/>
        <w:numPr>
          <w:ilvl w:val="0"/>
          <w:numId w:val="12"/>
        </w:numPr>
        <w:rPr>
          <w:lang w:val="en-IN"/>
        </w:rPr>
      </w:pPr>
      <w:r w:rsidRPr="00C53426">
        <w:rPr>
          <w:lang w:val="en-IN"/>
        </w:rPr>
        <w:t>Task categorization and filtering (All, Active, Completed) for better productivity.</w:t>
      </w:r>
    </w:p>
    <w:p w14:paraId="009ACCEC" w14:textId="627E8CA2" w:rsidR="00C53426" w:rsidRPr="00C53426" w:rsidRDefault="00C53426" w:rsidP="00C53426">
      <w:pPr>
        <w:pStyle w:val="ListParagraph"/>
        <w:numPr>
          <w:ilvl w:val="0"/>
          <w:numId w:val="12"/>
        </w:numPr>
        <w:rPr>
          <w:lang w:val="en-IN"/>
        </w:rPr>
      </w:pPr>
      <w:r w:rsidRPr="00C53426">
        <w:rPr>
          <w:lang w:val="en-IN"/>
        </w:rPr>
        <w:t>Persistence of tasks using local Storage so that data is retained even after refreshing or closing the browser.</w:t>
      </w:r>
    </w:p>
    <w:p w14:paraId="4DB42CE9" w14:textId="22220AE1" w:rsidR="00C53426" w:rsidRPr="00C53426" w:rsidRDefault="00C53426" w:rsidP="00C53426">
      <w:pPr>
        <w:pStyle w:val="ListParagraph"/>
        <w:numPr>
          <w:ilvl w:val="0"/>
          <w:numId w:val="12"/>
        </w:numPr>
        <w:rPr>
          <w:lang w:val="en-IN"/>
        </w:rPr>
      </w:pPr>
      <w:r w:rsidRPr="00C53426">
        <w:rPr>
          <w:lang w:val="en-IN"/>
        </w:rPr>
        <w:t>Improved time management and organization for users by providing a simple digital task manager.</w:t>
      </w:r>
    </w:p>
    <w:p w14:paraId="0B7C2097" w14:textId="5539F7BF" w:rsidR="001874A6" w:rsidRPr="00C53426" w:rsidRDefault="00C53426" w:rsidP="00C53426">
      <w:pPr>
        <w:pStyle w:val="ListParagraph"/>
        <w:numPr>
          <w:ilvl w:val="0"/>
          <w:numId w:val="12"/>
        </w:numPr>
        <w:rPr>
          <w:lang w:val="en-IN"/>
        </w:rPr>
      </w:pPr>
      <w:r w:rsidRPr="00C53426">
        <w:rPr>
          <w:lang w:val="en-IN"/>
        </w:rPr>
        <w:t>A foundation for future enhancements, such as reminders, priority levels, and cloud-based storage.</w:t>
      </w:r>
    </w:p>
    <w:p w14:paraId="33FAF8D4" w14:textId="77777777" w:rsidR="001874A6" w:rsidRDefault="001874A6"/>
    <w:p w14:paraId="002FD7C9" w14:textId="77777777" w:rsidR="00C53426" w:rsidRPr="00C53426" w:rsidRDefault="00591C3F">
      <w:pPr>
        <w:rPr>
          <w:b/>
          <w:bCs/>
        </w:rPr>
      </w:pPr>
      <w:r w:rsidRPr="00C53426">
        <w:rPr>
          <w:b/>
          <w:bCs/>
        </w:rPr>
        <w:t>4. Pages &amp; Design</w:t>
      </w:r>
    </w:p>
    <w:p w14:paraId="7C410533" w14:textId="33DF0429" w:rsidR="00C53426" w:rsidRPr="00C53426" w:rsidRDefault="00C53426" w:rsidP="00C53426">
      <w:pPr>
        <w:ind w:firstLine="720"/>
        <w:rPr>
          <w:lang w:val="en-IN"/>
        </w:rPr>
      </w:pPr>
      <w:r w:rsidRPr="00C53426">
        <w:rPr>
          <w:lang w:val="en-IN"/>
        </w:rPr>
        <w:t>1</w:t>
      </w:r>
      <w:r>
        <w:rPr>
          <w:lang w:val="en-IN"/>
        </w:rPr>
        <w:t>)</w:t>
      </w:r>
      <w:r w:rsidRPr="00C53426">
        <w:rPr>
          <w:lang w:val="en-IN"/>
        </w:rPr>
        <w:t xml:space="preserve"> Home Page (Main Application Page)</w:t>
      </w:r>
    </w:p>
    <w:p w14:paraId="65716372" w14:textId="77777777" w:rsidR="00C53426" w:rsidRPr="00C53426" w:rsidRDefault="00C53426" w:rsidP="00C53426">
      <w:pPr>
        <w:numPr>
          <w:ilvl w:val="0"/>
          <w:numId w:val="14"/>
        </w:numPr>
        <w:tabs>
          <w:tab w:val="num" w:pos="720"/>
        </w:tabs>
        <w:rPr>
          <w:lang w:val="en-IN"/>
        </w:rPr>
      </w:pPr>
      <w:r w:rsidRPr="00C53426">
        <w:rPr>
          <w:lang w:val="en-IN"/>
        </w:rPr>
        <w:t xml:space="preserve">Header: Displays the title </w:t>
      </w:r>
      <w:r w:rsidRPr="00C53426">
        <w:rPr>
          <w:i/>
          <w:iCs/>
          <w:lang w:val="en-IN"/>
        </w:rPr>
        <w:t>“To-Do List”</w:t>
      </w:r>
      <w:r w:rsidRPr="00C53426">
        <w:rPr>
          <w:lang w:val="en-IN"/>
        </w:rPr>
        <w:t>.</w:t>
      </w:r>
    </w:p>
    <w:p w14:paraId="4A00F83C" w14:textId="77777777" w:rsidR="00C53426" w:rsidRPr="00C53426" w:rsidRDefault="00C53426" w:rsidP="00C53426">
      <w:pPr>
        <w:numPr>
          <w:ilvl w:val="0"/>
          <w:numId w:val="14"/>
        </w:numPr>
        <w:tabs>
          <w:tab w:val="num" w:pos="720"/>
        </w:tabs>
        <w:rPr>
          <w:lang w:val="en-IN"/>
        </w:rPr>
      </w:pPr>
      <w:r w:rsidRPr="00C53426">
        <w:rPr>
          <w:lang w:val="en-IN"/>
        </w:rPr>
        <w:t>Task Input Section:</w:t>
      </w:r>
    </w:p>
    <w:p w14:paraId="223FFE40" w14:textId="77777777" w:rsidR="00C53426" w:rsidRPr="00C53426" w:rsidRDefault="00C53426" w:rsidP="00C53426">
      <w:pPr>
        <w:numPr>
          <w:ilvl w:val="1"/>
          <w:numId w:val="17"/>
        </w:numPr>
        <w:rPr>
          <w:lang w:val="en-IN"/>
        </w:rPr>
      </w:pPr>
      <w:r w:rsidRPr="00C53426">
        <w:rPr>
          <w:lang w:val="en-IN"/>
        </w:rPr>
        <w:t>A text box to enter a new task.</w:t>
      </w:r>
    </w:p>
    <w:p w14:paraId="0C0998AC" w14:textId="77777777" w:rsidR="00C53426" w:rsidRPr="00C53426" w:rsidRDefault="00C53426" w:rsidP="00C53426">
      <w:pPr>
        <w:numPr>
          <w:ilvl w:val="1"/>
          <w:numId w:val="17"/>
        </w:numPr>
        <w:rPr>
          <w:lang w:val="en-IN"/>
        </w:rPr>
      </w:pPr>
      <w:r w:rsidRPr="00C53426">
        <w:rPr>
          <w:lang w:val="en-IN"/>
        </w:rPr>
        <w:t>An “Add” button to insert the task into the list.</w:t>
      </w:r>
    </w:p>
    <w:p w14:paraId="6732B388" w14:textId="77777777" w:rsidR="00C53426" w:rsidRPr="00C53426" w:rsidRDefault="00C53426" w:rsidP="00C53426">
      <w:pPr>
        <w:numPr>
          <w:ilvl w:val="0"/>
          <w:numId w:val="14"/>
        </w:numPr>
        <w:tabs>
          <w:tab w:val="num" w:pos="720"/>
        </w:tabs>
        <w:rPr>
          <w:lang w:val="en-IN"/>
        </w:rPr>
      </w:pPr>
      <w:r w:rsidRPr="00C53426">
        <w:rPr>
          <w:lang w:val="en-IN"/>
        </w:rPr>
        <w:t>Filter Buttons:</w:t>
      </w:r>
    </w:p>
    <w:p w14:paraId="1F1E5953" w14:textId="77777777" w:rsidR="00C53426" w:rsidRPr="00C53426" w:rsidRDefault="00C53426" w:rsidP="00C53426">
      <w:pPr>
        <w:numPr>
          <w:ilvl w:val="1"/>
          <w:numId w:val="18"/>
        </w:numPr>
        <w:rPr>
          <w:lang w:val="en-IN"/>
        </w:rPr>
      </w:pPr>
      <w:r w:rsidRPr="00C53426">
        <w:rPr>
          <w:lang w:val="en-IN"/>
        </w:rPr>
        <w:t>Options for All, Active, Completed tasks.</w:t>
      </w:r>
    </w:p>
    <w:p w14:paraId="6A5594B9" w14:textId="77777777" w:rsidR="00C53426" w:rsidRPr="00C53426" w:rsidRDefault="00C53426" w:rsidP="00C53426">
      <w:pPr>
        <w:numPr>
          <w:ilvl w:val="1"/>
          <w:numId w:val="18"/>
        </w:numPr>
        <w:rPr>
          <w:lang w:val="en-IN"/>
        </w:rPr>
      </w:pPr>
      <w:r w:rsidRPr="00C53426">
        <w:rPr>
          <w:lang w:val="en-IN"/>
        </w:rPr>
        <w:t>Highlighted state for the active filter.</w:t>
      </w:r>
    </w:p>
    <w:p w14:paraId="703779A9" w14:textId="77777777" w:rsidR="00C53426" w:rsidRPr="00C53426" w:rsidRDefault="00C53426" w:rsidP="00C53426">
      <w:pPr>
        <w:numPr>
          <w:ilvl w:val="0"/>
          <w:numId w:val="14"/>
        </w:numPr>
        <w:tabs>
          <w:tab w:val="num" w:pos="720"/>
        </w:tabs>
        <w:rPr>
          <w:lang w:val="en-IN"/>
        </w:rPr>
      </w:pPr>
      <w:r w:rsidRPr="00C53426">
        <w:rPr>
          <w:lang w:val="en-IN"/>
        </w:rPr>
        <w:t>Task List Area:</w:t>
      </w:r>
    </w:p>
    <w:p w14:paraId="1B433D49" w14:textId="77777777" w:rsidR="00C53426" w:rsidRPr="00C53426" w:rsidRDefault="00C53426" w:rsidP="00C53426">
      <w:pPr>
        <w:numPr>
          <w:ilvl w:val="1"/>
          <w:numId w:val="19"/>
        </w:numPr>
        <w:rPr>
          <w:lang w:val="en-IN"/>
        </w:rPr>
      </w:pPr>
      <w:r w:rsidRPr="00C53426">
        <w:rPr>
          <w:lang w:val="en-IN"/>
        </w:rPr>
        <w:t>Tasks displayed in a list with a checkbox, title, edit, and delete buttons.</w:t>
      </w:r>
    </w:p>
    <w:p w14:paraId="7D92DAC7" w14:textId="77777777" w:rsidR="00C53426" w:rsidRPr="00C53426" w:rsidRDefault="00C53426" w:rsidP="00C53426">
      <w:pPr>
        <w:numPr>
          <w:ilvl w:val="1"/>
          <w:numId w:val="19"/>
        </w:numPr>
        <w:rPr>
          <w:lang w:val="en-IN"/>
        </w:rPr>
      </w:pPr>
      <w:r w:rsidRPr="00C53426">
        <w:rPr>
          <w:lang w:val="en-IN"/>
        </w:rPr>
        <w:t>Completed tasks appear with a strike-through style.</w:t>
      </w:r>
    </w:p>
    <w:p w14:paraId="05E00C84" w14:textId="77777777" w:rsidR="00C53426" w:rsidRPr="00C53426" w:rsidRDefault="00C53426" w:rsidP="00C53426">
      <w:pPr>
        <w:numPr>
          <w:ilvl w:val="0"/>
          <w:numId w:val="14"/>
        </w:numPr>
        <w:tabs>
          <w:tab w:val="num" w:pos="720"/>
        </w:tabs>
        <w:rPr>
          <w:lang w:val="en-IN"/>
        </w:rPr>
      </w:pPr>
      <w:r w:rsidRPr="00C53426">
        <w:rPr>
          <w:lang w:val="en-IN"/>
        </w:rPr>
        <w:lastRenderedPageBreak/>
        <w:t>Task Counter &amp; Clear Completed:</w:t>
      </w:r>
    </w:p>
    <w:p w14:paraId="7F4CE01E" w14:textId="77777777" w:rsidR="00C53426" w:rsidRPr="00C53426" w:rsidRDefault="00C53426" w:rsidP="00C53426">
      <w:pPr>
        <w:numPr>
          <w:ilvl w:val="1"/>
          <w:numId w:val="20"/>
        </w:numPr>
        <w:rPr>
          <w:lang w:val="en-IN"/>
        </w:rPr>
      </w:pPr>
      <w:r w:rsidRPr="00C53426">
        <w:rPr>
          <w:lang w:val="en-IN"/>
        </w:rPr>
        <w:t>Shows total number of tasks.</w:t>
      </w:r>
    </w:p>
    <w:p w14:paraId="433ED9A2" w14:textId="77777777" w:rsidR="00C53426" w:rsidRPr="00C53426" w:rsidRDefault="00C53426" w:rsidP="00C53426">
      <w:pPr>
        <w:numPr>
          <w:ilvl w:val="1"/>
          <w:numId w:val="20"/>
        </w:numPr>
        <w:rPr>
          <w:lang w:val="en-IN"/>
        </w:rPr>
      </w:pPr>
      <w:r w:rsidRPr="00C53426">
        <w:rPr>
          <w:lang w:val="en-IN"/>
        </w:rPr>
        <w:t>Option to clear all completed tasks.</w:t>
      </w:r>
    </w:p>
    <w:p w14:paraId="5D2FE3B5" w14:textId="05C4DE37" w:rsidR="00C53426" w:rsidRPr="00C53426" w:rsidRDefault="00C53426" w:rsidP="00C53426">
      <w:pPr>
        <w:ind w:firstLine="720"/>
        <w:rPr>
          <w:lang w:val="en-IN"/>
        </w:rPr>
      </w:pPr>
      <w:r w:rsidRPr="00C53426">
        <w:rPr>
          <w:lang w:val="en-IN"/>
        </w:rPr>
        <w:t>2</w:t>
      </w:r>
      <w:r>
        <w:rPr>
          <w:lang w:val="en-IN"/>
        </w:rPr>
        <w:t>)</w:t>
      </w:r>
      <w:r w:rsidRPr="00C53426">
        <w:rPr>
          <w:lang w:val="en-IN"/>
        </w:rPr>
        <w:t>Edit Task Modal</w:t>
      </w:r>
    </w:p>
    <w:p w14:paraId="113F7804" w14:textId="77777777" w:rsidR="00C53426" w:rsidRPr="00C53426" w:rsidRDefault="00C53426" w:rsidP="00C53426">
      <w:pPr>
        <w:numPr>
          <w:ilvl w:val="0"/>
          <w:numId w:val="15"/>
        </w:numPr>
        <w:rPr>
          <w:lang w:val="en-IN"/>
        </w:rPr>
      </w:pPr>
      <w:r w:rsidRPr="00C53426">
        <w:rPr>
          <w:lang w:val="en-IN"/>
        </w:rPr>
        <w:t>A Bootstrap modal popup for editing existing tasks.</w:t>
      </w:r>
    </w:p>
    <w:p w14:paraId="4AEBDC16" w14:textId="77777777" w:rsidR="00C53426" w:rsidRPr="00C53426" w:rsidRDefault="00C53426" w:rsidP="00C53426">
      <w:pPr>
        <w:numPr>
          <w:ilvl w:val="0"/>
          <w:numId w:val="15"/>
        </w:numPr>
        <w:rPr>
          <w:lang w:val="en-IN"/>
        </w:rPr>
      </w:pPr>
      <w:r w:rsidRPr="00C53426">
        <w:rPr>
          <w:lang w:val="en-IN"/>
        </w:rPr>
        <w:t>Contains a text box to update the task title.</w:t>
      </w:r>
    </w:p>
    <w:p w14:paraId="55671F64" w14:textId="77777777" w:rsidR="00C53426" w:rsidRPr="00C53426" w:rsidRDefault="00C53426" w:rsidP="00C53426">
      <w:pPr>
        <w:numPr>
          <w:ilvl w:val="0"/>
          <w:numId w:val="15"/>
        </w:numPr>
        <w:rPr>
          <w:lang w:val="en-IN"/>
        </w:rPr>
      </w:pPr>
      <w:r w:rsidRPr="00C53426">
        <w:rPr>
          <w:lang w:val="en-IN"/>
        </w:rPr>
        <w:t>Buttons for Save and Cancel actions.</w:t>
      </w:r>
    </w:p>
    <w:p w14:paraId="702C32A4" w14:textId="0A11040E" w:rsidR="00C53426" w:rsidRPr="00C53426" w:rsidRDefault="00C53426" w:rsidP="00C53426">
      <w:pPr>
        <w:ind w:firstLine="720"/>
        <w:rPr>
          <w:lang w:val="en-IN"/>
        </w:rPr>
      </w:pPr>
    </w:p>
    <w:p w14:paraId="6A9FAC52" w14:textId="77777777" w:rsidR="00C53426" w:rsidRPr="00C53426" w:rsidRDefault="00C53426" w:rsidP="00C53426">
      <w:pPr>
        <w:ind w:firstLine="720"/>
        <w:rPr>
          <w:b/>
          <w:bCs/>
          <w:lang w:val="en-IN"/>
        </w:rPr>
      </w:pPr>
      <w:r w:rsidRPr="00C53426">
        <w:rPr>
          <w:b/>
          <w:bCs/>
          <w:lang w:val="en-IN"/>
        </w:rPr>
        <w:t>Design Highlights</w:t>
      </w:r>
    </w:p>
    <w:p w14:paraId="0AA2B19D" w14:textId="77777777" w:rsidR="00C53426" w:rsidRPr="00C53426" w:rsidRDefault="00C53426" w:rsidP="00C53426">
      <w:pPr>
        <w:numPr>
          <w:ilvl w:val="0"/>
          <w:numId w:val="16"/>
        </w:numPr>
        <w:rPr>
          <w:lang w:val="en-IN"/>
        </w:rPr>
      </w:pPr>
      <w:proofErr w:type="spellStart"/>
      <w:r w:rsidRPr="00C53426">
        <w:rPr>
          <w:lang w:val="en-IN"/>
        </w:rPr>
        <w:t>Color</w:t>
      </w:r>
      <w:proofErr w:type="spellEnd"/>
      <w:r w:rsidRPr="00C53426">
        <w:rPr>
          <w:lang w:val="en-IN"/>
        </w:rPr>
        <w:t xml:space="preserve"> Scheme: Light background (#f8f9fa) with Bootstrap’s default theme for buttons.</w:t>
      </w:r>
    </w:p>
    <w:p w14:paraId="1E849620" w14:textId="77777777" w:rsidR="00C53426" w:rsidRPr="00C53426" w:rsidRDefault="00C53426" w:rsidP="00C53426">
      <w:pPr>
        <w:numPr>
          <w:ilvl w:val="0"/>
          <w:numId w:val="16"/>
        </w:numPr>
        <w:rPr>
          <w:lang w:val="en-IN"/>
        </w:rPr>
      </w:pPr>
      <w:r w:rsidRPr="00C53426">
        <w:rPr>
          <w:lang w:val="en-IN"/>
        </w:rPr>
        <w:t>Typography: Clean, readable text styled with Bootstrap classes.</w:t>
      </w:r>
    </w:p>
    <w:p w14:paraId="5F80050B" w14:textId="77777777" w:rsidR="00C53426" w:rsidRPr="00C53426" w:rsidRDefault="00C53426" w:rsidP="00C53426">
      <w:pPr>
        <w:numPr>
          <w:ilvl w:val="0"/>
          <w:numId w:val="16"/>
        </w:numPr>
        <w:rPr>
          <w:lang w:val="en-IN"/>
        </w:rPr>
      </w:pPr>
      <w:r w:rsidRPr="00C53426">
        <w:rPr>
          <w:lang w:val="en-IN"/>
        </w:rPr>
        <w:t xml:space="preserve">Hover Effects: Task items slightly change background </w:t>
      </w:r>
      <w:proofErr w:type="spellStart"/>
      <w:r w:rsidRPr="00C53426">
        <w:rPr>
          <w:lang w:val="en-IN"/>
        </w:rPr>
        <w:t>color</w:t>
      </w:r>
      <w:proofErr w:type="spellEnd"/>
      <w:r w:rsidRPr="00C53426">
        <w:rPr>
          <w:lang w:val="en-IN"/>
        </w:rPr>
        <w:t xml:space="preserve"> on hover.</w:t>
      </w:r>
    </w:p>
    <w:p w14:paraId="4D4E5268" w14:textId="77777777" w:rsidR="00C53426" w:rsidRPr="00C53426" w:rsidRDefault="00C53426" w:rsidP="00C53426">
      <w:pPr>
        <w:numPr>
          <w:ilvl w:val="0"/>
          <w:numId w:val="16"/>
        </w:numPr>
        <w:rPr>
          <w:lang w:val="en-IN"/>
        </w:rPr>
      </w:pPr>
      <w:r w:rsidRPr="00C53426">
        <w:rPr>
          <w:lang w:val="en-IN"/>
        </w:rPr>
        <w:t>Responsiveness: Layout adapts to different screen sizes (desktop, tablet, mobile).</w:t>
      </w:r>
    </w:p>
    <w:p w14:paraId="50BC50B3" w14:textId="77777777" w:rsidR="00C53426" w:rsidRPr="00C53426" w:rsidRDefault="00C53426" w:rsidP="00C53426">
      <w:pPr>
        <w:numPr>
          <w:ilvl w:val="0"/>
          <w:numId w:val="16"/>
        </w:numPr>
        <w:rPr>
          <w:lang w:val="en-IN"/>
        </w:rPr>
      </w:pPr>
      <w:r w:rsidRPr="00C53426">
        <w:rPr>
          <w:lang w:val="en-IN"/>
        </w:rPr>
        <w:t>User Experience:</w:t>
      </w:r>
    </w:p>
    <w:p w14:paraId="6370B299" w14:textId="77777777" w:rsidR="00C53426" w:rsidRPr="00C53426" w:rsidRDefault="00C53426" w:rsidP="00C53426">
      <w:pPr>
        <w:numPr>
          <w:ilvl w:val="1"/>
          <w:numId w:val="21"/>
        </w:numPr>
        <w:rPr>
          <w:lang w:val="en-IN"/>
        </w:rPr>
      </w:pPr>
      <w:r w:rsidRPr="00C53426">
        <w:rPr>
          <w:lang w:val="en-IN"/>
        </w:rPr>
        <w:t>Double-click or click “Edit” to modify tasks.</w:t>
      </w:r>
    </w:p>
    <w:p w14:paraId="75809409" w14:textId="77777777" w:rsidR="00C53426" w:rsidRPr="00C53426" w:rsidRDefault="00C53426" w:rsidP="00C53426">
      <w:pPr>
        <w:numPr>
          <w:ilvl w:val="1"/>
          <w:numId w:val="21"/>
        </w:numPr>
        <w:rPr>
          <w:lang w:val="en-IN"/>
        </w:rPr>
      </w:pPr>
      <w:r w:rsidRPr="00C53426">
        <w:rPr>
          <w:lang w:val="en-IN"/>
        </w:rPr>
        <w:t>Smooth interactions using jQuery and Bootstrap transitions.</w:t>
      </w:r>
    </w:p>
    <w:p w14:paraId="2ADFFDD1" w14:textId="49ACAB2E" w:rsidR="00E70BBA" w:rsidRDefault="00591C3F" w:rsidP="00C53426">
      <w:pPr>
        <w:ind w:firstLine="720"/>
      </w:pPr>
      <w:r>
        <w:t>.</w:t>
      </w:r>
    </w:p>
    <w:p w14:paraId="6E18FAC3" w14:textId="77777777" w:rsidR="00E70BBA" w:rsidRDefault="00E70BBA"/>
    <w:p w14:paraId="4F5901C0" w14:textId="77777777" w:rsidR="00E70BBA" w:rsidRDefault="00591C3F">
      <w:r>
        <w:t>5. Design Choices</w:t>
      </w:r>
    </w:p>
    <w:p w14:paraId="24A506C8" w14:textId="77777777" w:rsidR="00E70BBA" w:rsidRDefault="00591C3F">
      <w:r>
        <w:t>• Font: Inter (Google Fonts) for modern readability.</w:t>
      </w:r>
    </w:p>
    <w:p w14:paraId="6A01ECF0" w14:textId="77777777" w:rsidR="00E70BBA" w:rsidRDefault="00591C3F">
      <w:r>
        <w:t>• Color Palette: Teal accent with muted greys for text.</w:t>
      </w:r>
    </w:p>
    <w:p w14:paraId="66EB9B90" w14:textId="77777777" w:rsidR="00E70BBA" w:rsidRDefault="00591C3F">
      <w:r>
        <w:t>• Layout: CSS Grid for page composition, Flexbox used inside components.</w:t>
      </w:r>
    </w:p>
    <w:p w14:paraId="77BBBE1F" w14:textId="77777777" w:rsidR="00E70BBA" w:rsidRDefault="00591C3F">
      <w:r>
        <w:t>• Accessibility: semantic tags, skip-link, proper alt text.</w:t>
      </w:r>
    </w:p>
    <w:p w14:paraId="7879B128" w14:textId="77777777" w:rsidR="00E70BBA" w:rsidRDefault="00591C3F">
      <w:r>
        <w:t>• Responsiveness: media queries for breakpoints at 900px and 520px.</w:t>
      </w:r>
    </w:p>
    <w:p w14:paraId="6F8E3C25" w14:textId="77777777" w:rsidR="00E70BBA" w:rsidRDefault="00E70BBA"/>
    <w:p w14:paraId="3EA657F2" w14:textId="77777777" w:rsidR="00E70BBA" w:rsidRPr="00C53426" w:rsidRDefault="00591C3F">
      <w:pPr>
        <w:rPr>
          <w:b/>
          <w:bCs/>
        </w:rPr>
      </w:pPr>
      <w:r w:rsidRPr="00C53426">
        <w:rPr>
          <w:b/>
          <w:bCs/>
        </w:rPr>
        <w:lastRenderedPageBreak/>
        <w:t>6. Technical Implementation</w:t>
      </w:r>
    </w:p>
    <w:p w14:paraId="3B2A4E4B" w14:textId="2DC9DBDF" w:rsidR="00A91CC9" w:rsidRPr="00A91CC9" w:rsidRDefault="00591C3F" w:rsidP="00A91CC9">
      <w:pPr>
        <w:numPr>
          <w:ilvl w:val="0"/>
          <w:numId w:val="22"/>
        </w:numPr>
        <w:rPr>
          <w:lang w:val="en-IN"/>
        </w:rPr>
      </w:pPr>
      <w:r w:rsidRPr="00A91CC9">
        <w:t xml:space="preserve"> </w:t>
      </w:r>
      <w:r w:rsidR="00A91CC9" w:rsidRPr="00A91CC9">
        <w:rPr>
          <w:lang w:val="en-IN"/>
        </w:rPr>
        <w:t>Built using HTML5, CSS (Bootstrap 5), JavaScript, and jQuery.</w:t>
      </w:r>
    </w:p>
    <w:p w14:paraId="610A77F3" w14:textId="77777777" w:rsidR="00A91CC9" w:rsidRPr="00A91CC9" w:rsidRDefault="00A91CC9" w:rsidP="00A91CC9">
      <w:pPr>
        <w:numPr>
          <w:ilvl w:val="0"/>
          <w:numId w:val="22"/>
        </w:numPr>
        <w:rPr>
          <w:lang w:val="en-IN"/>
        </w:rPr>
      </w:pPr>
      <w:r w:rsidRPr="00A91CC9">
        <w:rPr>
          <w:lang w:val="en-IN"/>
        </w:rPr>
        <w:t>Tasks stored as objects with ID, title, and status (active/completed).</w:t>
      </w:r>
    </w:p>
    <w:p w14:paraId="69A89AEA" w14:textId="77777777" w:rsidR="00A91CC9" w:rsidRPr="00A91CC9" w:rsidRDefault="00A91CC9" w:rsidP="00A91CC9">
      <w:pPr>
        <w:numPr>
          <w:ilvl w:val="0"/>
          <w:numId w:val="22"/>
        </w:numPr>
        <w:rPr>
          <w:lang w:val="en-IN"/>
        </w:rPr>
      </w:pPr>
      <w:proofErr w:type="spellStart"/>
      <w:r w:rsidRPr="00A91CC9">
        <w:rPr>
          <w:lang w:val="en-IN"/>
        </w:rPr>
        <w:t>LocalStorage</w:t>
      </w:r>
      <w:proofErr w:type="spellEnd"/>
      <w:r w:rsidRPr="00A91CC9">
        <w:rPr>
          <w:lang w:val="en-IN"/>
        </w:rPr>
        <w:t xml:space="preserve"> used for persistence across sessions.</w:t>
      </w:r>
    </w:p>
    <w:p w14:paraId="044BE398" w14:textId="77777777" w:rsidR="00A91CC9" w:rsidRPr="00A91CC9" w:rsidRDefault="00A91CC9" w:rsidP="00A91CC9">
      <w:pPr>
        <w:numPr>
          <w:ilvl w:val="0"/>
          <w:numId w:val="22"/>
        </w:numPr>
        <w:rPr>
          <w:lang w:val="en-IN"/>
        </w:rPr>
      </w:pPr>
      <w:r w:rsidRPr="00A91CC9">
        <w:rPr>
          <w:lang w:val="en-IN"/>
        </w:rPr>
        <w:t xml:space="preserve">Add Task: Input + Add button saves to list and </w:t>
      </w:r>
      <w:proofErr w:type="spellStart"/>
      <w:r w:rsidRPr="00A91CC9">
        <w:rPr>
          <w:lang w:val="en-IN"/>
        </w:rPr>
        <w:t>localStorage</w:t>
      </w:r>
      <w:proofErr w:type="spellEnd"/>
      <w:r w:rsidRPr="00A91CC9">
        <w:rPr>
          <w:lang w:val="en-IN"/>
        </w:rPr>
        <w:t>.</w:t>
      </w:r>
    </w:p>
    <w:p w14:paraId="6E66F6DD" w14:textId="77777777" w:rsidR="00A91CC9" w:rsidRPr="00A91CC9" w:rsidRDefault="00A91CC9" w:rsidP="00A91CC9">
      <w:pPr>
        <w:numPr>
          <w:ilvl w:val="0"/>
          <w:numId w:val="22"/>
        </w:numPr>
        <w:rPr>
          <w:lang w:val="en-IN"/>
        </w:rPr>
      </w:pPr>
      <w:r w:rsidRPr="00A91CC9">
        <w:rPr>
          <w:lang w:val="en-IN"/>
        </w:rPr>
        <w:t>Edit Task: Bootstrap modal updates task title in UI and storage.</w:t>
      </w:r>
    </w:p>
    <w:p w14:paraId="7F196269" w14:textId="77777777" w:rsidR="00A91CC9" w:rsidRPr="00A91CC9" w:rsidRDefault="00A91CC9" w:rsidP="00A91CC9">
      <w:pPr>
        <w:numPr>
          <w:ilvl w:val="0"/>
          <w:numId w:val="22"/>
        </w:numPr>
        <w:rPr>
          <w:lang w:val="en-IN"/>
        </w:rPr>
      </w:pPr>
      <w:r w:rsidRPr="00A91CC9">
        <w:rPr>
          <w:lang w:val="en-IN"/>
        </w:rPr>
        <w:t xml:space="preserve">Delete Task: Removes task from list and </w:t>
      </w:r>
      <w:proofErr w:type="spellStart"/>
      <w:r w:rsidRPr="00A91CC9">
        <w:rPr>
          <w:lang w:val="en-IN"/>
        </w:rPr>
        <w:t>localStorage</w:t>
      </w:r>
      <w:proofErr w:type="spellEnd"/>
      <w:r w:rsidRPr="00A91CC9">
        <w:rPr>
          <w:lang w:val="en-IN"/>
        </w:rPr>
        <w:t>.</w:t>
      </w:r>
    </w:p>
    <w:p w14:paraId="0BE1462A" w14:textId="77777777" w:rsidR="00A91CC9" w:rsidRPr="00A91CC9" w:rsidRDefault="00A91CC9" w:rsidP="00A91CC9">
      <w:pPr>
        <w:numPr>
          <w:ilvl w:val="0"/>
          <w:numId w:val="22"/>
        </w:numPr>
        <w:rPr>
          <w:lang w:val="en-IN"/>
        </w:rPr>
      </w:pPr>
      <w:r w:rsidRPr="00A91CC9">
        <w:rPr>
          <w:lang w:val="en-IN"/>
        </w:rPr>
        <w:t>Complete Task: Checkbox toggles status, applies line-through style.</w:t>
      </w:r>
    </w:p>
    <w:p w14:paraId="5C4D8203" w14:textId="77777777" w:rsidR="00A91CC9" w:rsidRPr="00A91CC9" w:rsidRDefault="00A91CC9" w:rsidP="00A91CC9">
      <w:pPr>
        <w:numPr>
          <w:ilvl w:val="0"/>
          <w:numId w:val="22"/>
        </w:numPr>
        <w:rPr>
          <w:lang w:val="en-IN"/>
        </w:rPr>
      </w:pPr>
      <w:r w:rsidRPr="00A91CC9">
        <w:rPr>
          <w:lang w:val="en-IN"/>
        </w:rPr>
        <w:t>Filter Options: Show All, Active, or Completed tasks using jQuery.</w:t>
      </w:r>
    </w:p>
    <w:p w14:paraId="2481953E" w14:textId="77777777" w:rsidR="00A91CC9" w:rsidRPr="00A91CC9" w:rsidRDefault="00A91CC9" w:rsidP="00A91CC9">
      <w:pPr>
        <w:numPr>
          <w:ilvl w:val="0"/>
          <w:numId w:val="22"/>
        </w:numPr>
        <w:rPr>
          <w:lang w:val="en-IN"/>
        </w:rPr>
      </w:pPr>
      <w:r w:rsidRPr="00A91CC9">
        <w:rPr>
          <w:lang w:val="en-IN"/>
        </w:rPr>
        <w:t>Clear Completed: Removes all completed tasks at once.</w:t>
      </w:r>
    </w:p>
    <w:p w14:paraId="1A47316F" w14:textId="77777777" w:rsidR="00A91CC9" w:rsidRPr="00A91CC9" w:rsidRDefault="00A91CC9" w:rsidP="00A91CC9">
      <w:pPr>
        <w:numPr>
          <w:ilvl w:val="0"/>
          <w:numId w:val="22"/>
        </w:numPr>
        <w:rPr>
          <w:lang w:val="en-IN"/>
        </w:rPr>
      </w:pPr>
      <w:r w:rsidRPr="00A91CC9">
        <w:rPr>
          <w:lang w:val="en-IN"/>
        </w:rPr>
        <w:t>UI Features: Responsive layout, hover effects, dynamic task counter.</w:t>
      </w:r>
    </w:p>
    <w:p w14:paraId="251827C1" w14:textId="384034DC" w:rsidR="00E70BBA" w:rsidRPr="00A91CC9" w:rsidRDefault="00E70BBA" w:rsidP="00A91CC9"/>
    <w:p w14:paraId="2AB9EAE2" w14:textId="77777777" w:rsidR="00E70BBA" w:rsidRDefault="00591C3F">
      <w:r>
        <w:t>7. Sample Code Snippets</w:t>
      </w:r>
    </w:p>
    <w:p w14:paraId="40DB0720" w14:textId="55669741" w:rsidR="00A91CC9" w:rsidRDefault="00A91CC9" w:rsidP="00A91CC9">
      <w:pPr>
        <w:pStyle w:val="ListParagraph"/>
        <w:numPr>
          <w:ilvl w:val="5"/>
          <w:numId w:val="23"/>
        </w:numPr>
      </w:pPr>
    </w:p>
    <w:p w14:paraId="587CD6C8" w14:textId="77777777" w:rsidR="00A91CC9" w:rsidRDefault="00A91CC9" w:rsidP="00A91CC9">
      <w:r>
        <w:t>$('#task-form').on('submit', function(e){</w:t>
      </w:r>
    </w:p>
    <w:p w14:paraId="4848A493" w14:textId="77777777" w:rsidR="00A91CC9" w:rsidRDefault="00A91CC9" w:rsidP="00A91CC9">
      <w:r>
        <w:t xml:space="preserve">  </w:t>
      </w:r>
      <w:proofErr w:type="spellStart"/>
      <w:r>
        <w:t>e.preventDefault</w:t>
      </w:r>
      <w:proofErr w:type="spellEnd"/>
      <w:r>
        <w:t>();</w:t>
      </w:r>
    </w:p>
    <w:p w14:paraId="25DE8727" w14:textId="77777777" w:rsidR="00A91CC9" w:rsidRDefault="00A91CC9" w:rsidP="00A91CC9">
      <w:r>
        <w:t xml:space="preserve">  </w:t>
      </w:r>
      <w:proofErr w:type="spellStart"/>
      <w:r>
        <w:t>tasks.push</w:t>
      </w:r>
      <w:proofErr w:type="spellEnd"/>
      <w:r>
        <w:t xml:space="preserve">({ id: </w:t>
      </w:r>
      <w:proofErr w:type="spellStart"/>
      <w:r>
        <w:t>Date.now</w:t>
      </w:r>
      <w:proofErr w:type="spellEnd"/>
      <w:r>
        <w:t>(), title: $('#task-input').</w:t>
      </w:r>
      <w:proofErr w:type="spellStart"/>
      <w:r>
        <w:t>val</w:t>
      </w:r>
      <w:proofErr w:type="spellEnd"/>
      <w:r>
        <w:t>(), completed: false });</w:t>
      </w:r>
    </w:p>
    <w:p w14:paraId="64F39E49" w14:textId="77777777" w:rsidR="00A91CC9" w:rsidRDefault="00A91CC9" w:rsidP="00A91CC9">
      <w:r>
        <w:t xml:space="preserve">  </w:t>
      </w:r>
      <w:proofErr w:type="spellStart"/>
      <w:r>
        <w:t>saveTasks</w:t>
      </w:r>
      <w:proofErr w:type="spellEnd"/>
      <w:r>
        <w:t xml:space="preserve">(); </w:t>
      </w:r>
      <w:proofErr w:type="spellStart"/>
      <w:r>
        <w:t>renderTasks</w:t>
      </w:r>
      <w:proofErr w:type="spellEnd"/>
      <w:r>
        <w:t>();</w:t>
      </w:r>
    </w:p>
    <w:p w14:paraId="710C3C6B" w14:textId="77777777" w:rsidR="00A91CC9" w:rsidRDefault="00A91CC9" w:rsidP="00A91CC9">
      <w:r>
        <w:t xml:space="preserve">  $('#task-input').</w:t>
      </w:r>
      <w:proofErr w:type="spellStart"/>
      <w:r>
        <w:t>val</w:t>
      </w:r>
      <w:proofErr w:type="spellEnd"/>
      <w:r>
        <w:t>('');</w:t>
      </w:r>
    </w:p>
    <w:p w14:paraId="3974BCCA" w14:textId="7D76D645" w:rsidR="00E70BBA" w:rsidRDefault="00A91CC9" w:rsidP="00A91CC9">
      <w:r>
        <w:t>});</w:t>
      </w:r>
    </w:p>
    <w:p w14:paraId="50075DFD" w14:textId="77777777" w:rsidR="00A91CC9" w:rsidRDefault="00A91CC9" w:rsidP="00A91CC9"/>
    <w:p w14:paraId="11151145" w14:textId="77777777" w:rsidR="00A91CC9" w:rsidRDefault="00A91CC9" w:rsidP="00A91CC9">
      <w:r>
        <w:t>$('#save-edit').on('click', function(){</w:t>
      </w:r>
    </w:p>
    <w:p w14:paraId="7044427B" w14:textId="77777777" w:rsidR="00A91CC9" w:rsidRDefault="00A91CC9" w:rsidP="00A91CC9">
      <w:r>
        <w:t xml:space="preserve">  </w:t>
      </w:r>
      <w:proofErr w:type="spellStart"/>
      <w:r>
        <w:t>tasks.forEach</w:t>
      </w:r>
      <w:proofErr w:type="spellEnd"/>
      <w:r>
        <w:t xml:space="preserve">(t =&gt; { if (t.id === </w:t>
      </w:r>
      <w:proofErr w:type="spellStart"/>
      <w:r>
        <w:t>editTaskId</w:t>
      </w:r>
      <w:proofErr w:type="spellEnd"/>
      <w:r>
        <w:t xml:space="preserve">) </w:t>
      </w:r>
      <w:proofErr w:type="spellStart"/>
      <w:r>
        <w:t>t.title</w:t>
      </w:r>
      <w:proofErr w:type="spellEnd"/>
      <w:r>
        <w:t xml:space="preserve"> = $('#edit-input').</w:t>
      </w:r>
      <w:proofErr w:type="spellStart"/>
      <w:r>
        <w:t>val</w:t>
      </w:r>
      <w:proofErr w:type="spellEnd"/>
      <w:r>
        <w:t>(); });</w:t>
      </w:r>
    </w:p>
    <w:p w14:paraId="05B74E4A" w14:textId="77777777" w:rsidR="00A91CC9" w:rsidRDefault="00A91CC9" w:rsidP="00A91CC9">
      <w:r>
        <w:t xml:space="preserve">  </w:t>
      </w:r>
      <w:proofErr w:type="spellStart"/>
      <w:r>
        <w:t>saveTasks</w:t>
      </w:r>
      <w:proofErr w:type="spellEnd"/>
      <w:r>
        <w:t xml:space="preserve">(); </w:t>
      </w:r>
      <w:proofErr w:type="spellStart"/>
      <w:r>
        <w:t>renderTasks</w:t>
      </w:r>
      <w:proofErr w:type="spellEnd"/>
      <w:r>
        <w:t>();</w:t>
      </w:r>
    </w:p>
    <w:p w14:paraId="64432C0C" w14:textId="77777777" w:rsidR="00A91CC9" w:rsidRDefault="00A91CC9" w:rsidP="00A91CC9">
      <w:r>
        <w:t xml:space="preserve">  </w:t>
      </w:r>
      <w:proofErr w:type="spellStart"/>
      <w:r>
        <w:t>bootstrap.Modal.getInstance</w:t>
      </w:r>
      <w:proofErr w:type="spellEnd"/>
      <w:r>
        <w:t>($('#</w:t>
      </w:r>
      <w:proofErr w:type="spellStart"/>
      <w:r>
        <w:t>editModal</w:t>
      </w:r>
      <w:proofErr w:type="spellEnd"/>
      <w:r>
        <w:t>')).hide();</w:t>
      </w:r>
    </w:p>
    <w:p w14:paraId="2D931835" w14:textId="7FFDA6EA" w:rsidR="00A91CC9" w:rsidRDefault="00A91CC9" w:rsidP="00A91CC9">
      <w:r>
        <w:t>});</w:t>
      </w:r>
    </w:p>
    <w:p w14:paraId="4E7B5F4F" w14:textId="77777777" w:rsidR="00E70BBA" w:rsidRDefault="00E70BBA" w:rsidP="00A91CC9">
      <w:pPr>
        <w:ind w:firstLine="720"/>
      </w:pPr>
    </w:p>
    <w:p w14:paraId="56356EB9" w14:textId="77777777" w:rsidR="00A91CC9" w:rsidRDefault="00A91CC9" w:rsidP="00A91CC9">
      <w:pPr>
        <w:ind w:firstLine="720"/>
      </w:pPr>
      <w:r>
        <w:t xml:space="preserve">let </w:t>
      </w:r>
      <w:proofErr w:type="spellStart"/>
      <w:r>
        <w:t>deleteBtn</w:t>
      </w:r>
      <w:proofErr w:type="spellEnd"/>
      <w:r>
        <w:t xml:space="preserve"> = $('&lt;button&gt;Delete&lt;/button&gt;').on('click', function(){</w:t>
      </w:r>
    </w:p>
    <w:p w14:paraId="5AE5A55E" w14:textId="77777777" w:rsidR="00A91CC9" w:rsidRDefault="00A91CC9" w:rsidP="00A91CC9">
      <w:pPr>
        <w:ind w:firstLine="720"/>
      </w:pPr>
      <w:r>
        <w:t xml:space="preserve">  tasks = </w:t>
      </w:r>
      <w:proofErr w:type="spellStart"/>
      <w:r>
        <w:t>tasks.filter</w:t>
      </w:r>
      <w:proofErr w:type="spellEnd"/>
      <w:r>
        <w:t>(t =&gt; t.id !== task.id);</w:t>
      </w:r>
    </w:p>
    <w:p w14:paraId="3705F226" w14:textId="77777777" w:rsidR="00A91CC9" w:rsidRDefault="00A91CC9" w:rsidP="00A91CC9">
      <w:pPr>
        <w:ind w:firstLine="720"/>
      </w:pPr>
      <w:r>
        <w:t xml:space="preserve">  </w:t>
      </w:r>
      <w:proofErr w:type="spellStart"/>
      <w:r>
        <w:t>saveTasks</w:t>
      </w:r>
      <w:proofErr w:type="spellEnd"/>
      <w:r>
        <w:t xml:space="preserve">(); </w:t>
      </w:r>
      <w:proofErr w:type="spellStart"/>
      <w:r>
        <w:t>renderTasks</w:t>
      </w:r>
      <w:proofErr w:type="spellEnd"/>
      <w:r>
        <w:t>();</w:t>
      </w:r>
    </w:p>
    <w:p w14:paraId="6263A978" w14:textId="7A275DF7" w:rsidR="00A91CC9" w:rsidRDefault="00A91CC9" w:rsidP="00A91CC9">
      <w:pPr>
        <w:ind w:firstLine="720"/>
      </w:pPr>
      <w:r>
        <w:t>});</w:t>
      </w:r>
    </w:p>
    <w:p w14:paraId="3B199D1B" w14:textId="77777777" w:rsidR="00A91CC9" w:rsidRDefault="00A91CC9"/>
    <w:p w14:paraId="6E042FF0" w14:textId="77777777" w:rsidR="00E70BBA" w:rsidRDefault="00591C3F">
      <w:pPr>
        <w:rPr>
          <w:b/>
          <w:bCs/>
        </w:rPr>
      </w:pPr>
      <w:r w:rsidRPr="0064546B">
        <w:rPr>
          <w:b/>
          <w:bCs/>
        </w:rPr>
        <w:t>8. Screenshots</w:t>
      </w:r>
    </w:p>
    <w:p w14:paraId="28F552FF" w14:textId="2BCE1165" w:rsidR="0064546B" w:rsidRPr="0064546B" w:rsidRDefault="0064546B" w:rsidP="0064546B">
      <w:pPr>
        <w:pStyle w:val="ListParagraph"/>
        <w:numPr>
          <w:ilvl w:val="0"/>
          <w:numId w:val="24"/>
        </w:numPr>
      </w:pPr>
      <w:r w:rsidRPr="0064546B">
        <w:t>Home Page</w:t>
      </w:r>
    </w:p>
    <w:p w14:paraId="6B8051DB" w14:textId="115E6D2E" w:rsidR="00F50721" w:rsidRDefault="00F50721">
      <w:r w:rsidRPr="00F50721">
        <w:rPr>
          <w:noProof/>
        </w:rPr>
        <w:drawing>
          <wp:inline distT="0" distB="0" distL="0" distR="0" wp14:anchorId="0E8C9D6C" wp14:editId="6F3424BB">
            <wp:extent cx="5486400" cy="2606040"/>
            <wp:effectExtent l="0" t="0" r="0" b="3810"/>
            <wp:docPr id="36461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15348" name=""/>
                    <pic:cNvPicPr/>
                  </pic:nvPicPr>
                  <pic:blipFill>
                    <a:blip r:embed="rId8"/>
                    <a:stretch>
                      <a:fillRect/>
                    </a:stretch>
                  </pic:blipFill>
                  <pic:spPr>
                    <a:xfrm>
                      <a:off x="0" y="0"/>
                      <a:ext cx="5486400" cy="2606040"/>
                    </a:xfrm>
                    <a:prstGeom prst="rect">
                      <a:avLst/>
                    </a:prstGeom>
                  </pic:spPr>
                </pic:pic>
              </a:graphicData>
            </a:graphic>
          </wp:inline>
        </w:drawing>
      </w:r>
    </w:p>
    <w:p w14:paraId="36EF0A17" w14:textId="08F3AE6A" w:rsidR="00F50721" w:rsidRDefault="0064546B" w:rsidP="0064546B">
      <w:pPr>
        <w:pStyle w:val="ListParagraph"/>
        <w:numPr>
          <w:ilvl w:val="0"/>
          <w:numId w:val="24"/>
        </w:numPr>
      </w:pPr>
      <w:r>
        <w:t>Task list display</w:t>
      </w:r>
    </w:p>
    <w:p w14:paraId="52224F8B" w14:textId="518184AE" w:rsidR="0064546B" w:rsidRDefault="0064546B" w:rsidP="0064546B">
      <w:pPr>
        <w:pStyle w:val="ListParagraph"/>
      </w:pPr>
      <w:r w:rsidRPr="0064546B">
        <w:rPr>
          <w:noProof/>
        </w:rPr>
        <w:drawing>
          <wp:inline distT="0" distB="0" distL="0" distR="0" wp14:anchorId="70CBDBA7" wp14:editId="0B94365B">
            <wp:extent cx="5245735" cy="2175309"/>
            <wp:effectExtent l="0" t="0" r="0" b="0"/>
            <wp:docPr id="139719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98611" name=""/>
                    <pic:cNvPicPr/>
                  </pic:nvPicPr>
                  <pic:blipFill>
                    <a:blip r:embed="rId9"/>
                    <a:stretch>
                      <a:fillRect/>
                    </a:stretch>
                  </pic:blipFill>
                  <pic:spPr>
                    <a:xfrm>
                      <a:off x="0" y="0"/>
                      <a:ext cx="5252814" cy="2178245"/>
                    </a:xfrm>
                    <a:prstGeom prst="rect">
                      <a:avLst/>
                    </a:prstGeom>
                  </pic:spPr>
                </pic:pic>
              </a:graphicData>
            </a:graphic>
          </wp:inline>
        </w:drawing>
      </w:r>
    </w:p>
    <w:p w14:paraId="49F00BA0" w14:textId="61E62969" w:rsidR="00E70BBA" w:rsidRDefault="0064546B" w:rsidP="0064546B">
      <w:pPr>
        <w:pStyle w:val="ListParagraph"/>
        <w:numPr>
          <w:ilvl w:val="0"/>
          <w:numId w:val="24"/>
        </w:numPr>
      </w:pPr>
      <w:r>
        <w:lastRenderedPageBreak/>
        <w:t>Mark as completed</w:t>
      </w:r>
      <w:r w:rsidR="00F50721" w:rsidRPr="00F50721">
        <w:rPr>
          <w:noProof/>
        </w:rPr>
        <w:drawing>
          <wp:inline distT="0" distB="0" distL="0" distR="0" wp14:anchorId="7B224432" wp14:editId="23619A28">
            <wp:extent cx="5486400" cy="2723950"/>
            <wp:effectExtent l="0" t="0" r="0" b="635"/>
            <wp:docPr id="22823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1689" name=""/>
                    <pic:cNvPicPr/>
                  </pic:nvPicPr>
                  <pic:blipFill>
                    <a:blip r:embed="rId10"/>
                    <a:stretch>
                      <a:fillRect/>
                    </a:stretch>
                  </pic:blipFill>
                  <pic:spPr>
                    <a:xfrm>
                      <a:off x="0" y="0"/>
                      <a:ext cx="5490501" cy="2725986"/>
                    </a:xfrm>
                    <a:prstGeom prst="rect">
                      <a:avLst/>
                    </a:prstGeom>
                  </pic:spPr>
                </pic:pic>
              </a:graphicData>
            </a:graphic>
          </wp:inline>
        </w:drawing>
      </w:r>
    </w:p>
    <w:p w14:paraId="01BEBF5F" w14:textId="77777777" w:rsidR="0064546B" w:rsidRDefault="0064546B" w:rsidP="0064546B"/>
    <w:p w14:paraId="24AA17B1" w14:textId="33E4A9AB" w:rsidR="0064546B" w:rsidRPr="0064546B" w:rsidRDefault="0064546B" w:rsidP="0064546B">
      <w:pPr>
        <w:pStyle w:val="ListParagraph"/>
        <w:numPr>
          <w:ilvl w:val="0"/>
          <w:numId w:val="24"/>
        </w:numPr>
      </w:pPr>
      <w:r>
        <w:t>Edit task modal</w:t>
      </w:r>
    </w:p>
    <w:p w14:paraId="0E5CEAEF" w14:textId="5A3889BF" w:rsidR="0064546B" w:rsidRDefault="0064546B"/>
    <w:p w14:paraId="24DAEB96" w14:textId="0FE8B3AE" w:rsidR="0064546B" w:rsidRDefault="00591C3F">
      <w:r w:rsidRPr="00591C3F">
        <w:rPr>
          <w:noProof/>
        </w:rPr>
        <w:drawing>
          <wp:inline distT="0" distB="0" distL="0" distR="0" wp14:anchorId="6D41D6FA" wp14:editId="77BA4B2D">
            <wp:extent cx="5390609" cy="3249963"/>
            <wp:effectExtent l="0" t="0" r="635" b="7620"/>
            <wp:docPr id="107991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19942" name=""/>
                    <pic:cNvPicPr/>
                  </pic:nvPicPr>
                  <pic:blipFill>
                    <a:blip r:embed="rId11"/>
                    <a:stretch>
                      <a:fillRect/>
                    </a:stretch>
                  </pic:blipFill>
                  <pic:spPr>
                    <a:xfrm>
                      <a:off x="0" y="0"/>
                      <a:ext cx="5391321" cy="3250392"/>
                    </a:xfrm>
                    <a:prstGeom prst="rect">
                      <a:avLst/>
                    </a:prstGeom>
                  </pic:spPr>
                </pic:pic>
              </a:graphicData>
            </a:graphic>
          </wp:inline>
        </w:drawing>
      </w:r>
    </w:p>
    <w:p w14:paraId="177B5011" w14:textId="77777777" w:rsidR="0064546B" w:rsidRDefault="0064546B"/>
    <w:p w14:paraId="5CFCCA90" w14:textId="665C125B" w:rsidR="0064546B" w:rsidRDefault="0064546B" w:rsidP="0064546B">
      <w:pPr>
        <w:pStyle w:val="ListParagraph"/>
        <w:numPr>
          <w:ilvl w:val="0"/>
          <w:numId w:val="24"/>
        </w:numPr>
      </w:pPr>
      <w:r w:rsidRPr="0064546B">
        <w:lastRenderedPageBreak/>
        <w:t>Filter Completed Tasks</w:t>
      </w:r>
      <w:r w:rsidRPr="0064546B">
        <w:rPr>
          <w:noProof/>
        </w:rPr>
        <w:drawing>
          <wp:inline distT="0" distB="0" distL="0" distR="0" wp14:anchorId="6A53078C" wp14:editId="6693F374">
            <wp:extent cx="4849959" cy="2261937"/>
            <wp:effectExtent l="0" t="0" r="8255" b="5080"/>
            <wp:docPr id="169991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13327" name=""/>
                    <pic:cNvPicPr/>
                  </pic:nvPicPr>
                  <pic:blipFill>
                    <a:blip r:embed="rId12"/>
                    <a:stretch>
                      <a:fillRect/>
                    </a:stretch>
                  </pic:blipFill>
                  <pic:spPr>
                    <a:xfrm>
                      <a:off x="0" y="0"/>
                      <a:ext cx="4879209" cy="2275579"/>
                    </a:xfrm>
                    <a:prstGeom prst="rect">
                      <a:avLst/>
                    </a:prstGeom>
                  </pic:spPr>
                </pic:pic>
              </a:graphicData>
            </a:graphic>
          </wp:inline>
        </w:drawing>
      </w:r>
    </w:p>
    <w:p w14:paraId="6E7F2313" w14:textId="668BB181" w:rsidR="0064546B" w:rsidRDefault="00591C3F">
      <w:r w:rsidRPr="00F50721">
        <w:rPr>
          <w:noProof/>
        </w:rPr>
        <w:drawing>
          <wp:inline distT="0" distB="0" distL="0" distR="0" wp14:anchorId="1825927C" wp14:editId="0C2495C1">
            <wp:extent cx="5361272" cy="2223135"/>
            <wp:effectExtent l="0" t="0" r="0" b="5715"/>
            <wp:docPr id="143848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0921" name=""/>
                    <pic:cNvPicPr/>
                  </pic:nvPicPr>
                  <pic:blipFill>
                    <a:blip r:embed="rId13"/>
                    <a:stretch>
                      <a:fillRect/>
                    </a:stretch>
                  </pic:blipFill>
                  <pic:spPr>
                    <a:xfrm>
                      <a:off x="0" y="0"/>
                      <a:ext cx="5371260" cy="2227277"/>
                    </a:xfrm>
                    <a:prstGeom prst="rect">
                      <a:avLst/>
                    </a:prstGeom>
                  </pic:spPr>
                </pic:pic>
              </a:graphicData>
            </a:graphic>
          </wp:inline>
        </w:drawing>
      </w:r>
    </w:p>
    <w:p w14:paraId="062AE821" w14:textId="77777777" w:rsidR="0064546B" w:rsidRDefault="0064546B"/>
    <w:p w14:paraId="3BF72BA0" w14:textId="11080850" w:rsidR="0064546B" w:rsidRDefault="0064546B">
      <w:r>
        <w:t>Clear complete</w:t>
      </w:r>
      <w:r w:rsidR="00591C3F">
        <w:t>d</w:t>
      </w:r>
    </w:p>
    <w:p w14:paraId="041AED60" w14:textId="40A173FA" w:rsidR="0064546B" w:rsidRDefault="00591C3F">
      <w:r w:rsidRPr="00591C3F">
        <w:rPr>
          <w:noProof/>
        </w:rPr>
        <w:drawing>
          <wp:inline distT="0" distB="0" distL="0" distR="0" wp14:anchorId="47BD05E8" wp14:editId="7EC37CCE">
            <wp:extent cx="4846195" cy="2444817"/>
            <wp:effectExtent l="0" t="0" r="0" b="0"/>
            <wp:docPr id="64806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69858" name=""/>
                    <pic:cNvPicPr/>
                  </pic:nvPicPr>
                  <pic:blipFill>
                    <a:blip r:embed="rId14"/>
                    <a:stretch>
                      <a:fillRect/>
                    </a:stretch>
                  </pic:blipFill>
                  <pic:spPr>
                    <a:xfrm>
                      <a:off x="0" y="0"/>
                      <a:ext cx="4925049" cy="2484598"/>
                    </a:xfrm>
                    <a:prstGeom prst="rect">
                      <a:avLst/>
                    </a:prstGeom>
                  </pic:spPr>
                </pic:pic>
              </a:graphicData>
            </a:graphic>
          </wp:inline>
        </w:drawing>
      </w:r>
    </w:p>
    <w:p w14:paraId="18FAC34F" w14:textId="0E87A03D" w:rsidR="00E70BBA" w:rsidRPr="00591C3F" w:rsidRDefault="00591C3F">
      <w:pPr>
        <w:rPr>
          <w:b/>
          <w:bCs/>
        </w:rPr>
      </w:pPr>
      <w:r w:rsidRPr="00591C3F">
        <w:rPr>
          <w:b/>
          <w:bCs/>
        </w:rPr>
        <w:lastRenderedPageBreak/>
        <w:t>9. Group Roles &amp; Contribution</w:t>
      </w:r>
    </w:p>
    <w:p w14:paraId="142D58E8" w14:textId="1313CF6A" w:rsidR="00F50721" w:rsidRPr="00F50721" w:rsidRDefault="00F50721" w:rsidP="00F50721">
      <w:pPr>
        <w:pStyle w:val="ListParagraph"/>
        <w:numPr>
          <w:ilvl w:val="0"/>
          <w:numId w:val="23"/>
        </w:numPr>
        <w:rPr>
          <w:lang w:val="en-IN"/>
        </w:rPr>
      </w:pPr>
      <w:r>
        <w:rPr>
          <w:b/>
          <w:bCs/>
          <w:lang w:val="en-IN"/>
        </w:rPr>
        <w:t>Swara</w:t>
      </w:r>
      <w:r w:rsidRPr="00F50721">
        <w:rPr>
          <w:lang w:val="en-IN"/>
        </w:rPr>
        <w:t>: Designed the UI layout using HTML and Bootstrap, ensuring responsiveness.</w:t>
      </w:r>
    </w:p>
    <w:p w14:paraId="2AB87CF2" w14:textId="76359FEB" w:rsidR="00F50721" w:rsidRPr="00F50721" w:rsidRDefault="00F50721" w:rsidP="00F50721">
      <w:pPr>
        <w:pStyle w:val="ListParagraph"/>
        <w:numPr>
          <w:ilvl w:val="0"/>
          <w:numId w:val="23"/>
        </w:numPr>
        <w:rPr>
          <w:lang w:val="en-IN"/>
        </w:rPr>
      </w:pPr>
      <w:r>
        <w:rPr>
          <w:b/>
          <w:bCs/>
          <w:lang w:val="en-IN"/>
        </w:rPr>
        <w:t>Sri Charan</w:t>
      </w:r>
      <w:r w:rsidRPr="00F50721">
        <w:rPr>
          <w:lang w:val="en-IN"/>
        </w:rPr>
        <w:t>: Implemented the core functionality (Add, Edit, Delete, Complete tasks) using JavaScript/jQuery.</w:t>
      </w:r>
    </w:p>
    <w:p w14:paraId="029E2064" w14:textId="7ECB2E35" w:rsidR="00F50721" w:rsidRPr="00F50721" w:rsidRDefault="00F50721" w:rsidP="00F50721">
      <w:pPr>
        <w:pStyle w:val="ListParagraph"/>
        <w:numPr>
          <w:ilvl w:val="0"/>
          <w:numId w:val="23"/>
        </w:numPr>
        <w:rPr>
          <w:lang w:val="en-IN"/>
        </w:rPr>
      </w:pPr>
      <w:r>
        <w:rPr>
          <w:b/>
          <w:bCs/>
          <w:lang w:val="en-IN"/>
        </w:rPr>
        <w:t>Anirudh</w:t>
      </w:r>
      <w:r w:rsidRPr="00F50721">
        <w:rPr>
          <w:lang w:val="en-IN"/>
        </w:rPr>
        <w:t xml:space="preserve">: Integrated </w:t>
      </w:r>
      <w:proofErr w:type="spellStart"/>
      <w:r w:rsidRPr="00F50721">
        <w:rPr>
          <w:lang w:val="en-IN"/>
        </w:rPr>
        <w:t>localStorage</w:t>
      </w:r>
      <w:proofErr w:type="spellEnd"/>
      <w:r w:rsidRPr="00F50721">
        <w:rPr>
          <w:lang w:val="en-IN"/>
        </w:rPr>
        <w:t xml:space="preserve"> for task persistence, </w:t>
      </w:r>
      <w:proofErr w:type="spellStart"/>
      <w:r w:rsidRPr="00F50721">
        <w:rPr>
          <w:lang w:val="en-IN"/>
        </w:rPr>
        <w:t>crea</w:t>
      </w:r>
      <w:proofErr w:type="spellEnd"/>
    </w:p>
    <w:p w14:paraId="2FE4083A" w14:textId="77777777" w:rsidR="00E70BBA" w:rsidRPr="00591C3F" w:rsidRDefault="00591C3F">
      <w:pPr>
        <w:rPr>
          <w:b/>
          <w:bCs/>
        </w:rPr>
      </w:pPr>
      <w:r w:rsidRPr="00591C3F">
        <w:rPr>
          <w:b/>
          <w:bCs/>
        </w:rPr>
        <w:t>10. GitHub &amp; Submission</w:t>
      </w:r>
    </w:p>
    <w:p w14:paraId="22D13E05" w14:textId="71B5218F" w:rsidR="00E70BBA" w:rsidRDefault="00591C3F">
      <w:r>
        <w:t xml:space="preserve">Repository: </w:t>
      </w:r>
      <w:r w:rsidR="006C074B" w:rsidRPr="006C074B">
        <w:t>https://github.com/sricharan-abtech/Front-End-UI-UX-Webpage-Design-CIA3</w:t>
      </w:r>
    </w:p>
    <w:p w14:paraId="50450FEB" w14:textId="77777777" w:rsidR="00E70BBA" w:rsidRPr="00591C3F" w:rsidRDefault="00591C3F">
      <w:pPr>
        <w:rPr>
          <w:b/>
          <w:bCs/>
        </w:rPr>
      </w:pPr>
      <w:r w:rsidRPr="00591C3F">
        <w:rPr>
          <w:b/>
          <w:bCs/>
        </w:rPr>
        <w:t>11. Final Checklist</w:t>
      </w:r>
    </w:p>
    <w:p w14:paraId="04809CDE" w14:textId="77777777" w:rsidR="00E70BBA" w:rsidRDefault="00591C3F">
      <w:r>
        <w:t>• Pages implemented: index, about, projects, contact</w:t>
      </w:r>
    </w:p>
    <w:p w14:paraId="550E92BD" w14:textId="77777777" w:rsidR="00E70BBA" w:rsidRDefault="00591C3F">
      <w:r>
        <w:t>• Semantic HTML used</w:t>
      </w:r>
    </w:p>
    <w:p w14:paraId="2B204F4D" w14:textId="77777777" w:rsidR="00E70BBA" w:rsidRDefault="00591C3F">
      <w:r>
        <w:t>• CSS responsive design</w:t>
      </w:r>
    </w:p>
    <w:p w14:paraId="118F135E" w14:textId="77777777" w:rsidR="00E70BBA" w:rsidRDefault="00591C3F">
      <w:r>
        <w:t>• Project report attached in repository</w:t>
      </w:r>
    </w:p>
    <w:p w14:paraId="38E6C12F" w14:textId="77777777" w:rsidR="00E70BBA" w:rsidRDefault="00591C3F">
      <w:r>
        <w:t>• GitHub repository public and linked in spreadsheet</w:t>
      </w:r>
    </w:p>
    <w:p w14:paraId="196CEB8A" w14:textId="77777777" w:rsidR="008D6D83" w:rsidRDefault="00591C3F">
      <w:r>
        <w:t>Sricharan A - 2462532 - sricharan.a@btech.christuniversity.in</w:t>
      </w:r>
    </w:p>
    <w:p w14:paraId="0294CDF3" w14:textId="77777777" w:rsidR="008D6D83" w:rsidRDefault="00591C3F">
      <w:r>
        <w:t>Swara Madichedi - 2462533 - swara.madichedi@btech.christuniversity.in</w:t>
      </w:r>
    </w:p>
    <w:p w14:paraId="21AD9B53" w14:textId="77777777" w:rsidR="008D6D83" w:rsidRDefault="00591C3F">
      <w:r>
        <w:t>Anirudh VO - 2462536 - vo.anirudh@btech.christuniversity.in</w:t>
      </w:r>
    </w:p>
    <w:sectPr w:rsidR="008D6D8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743FC" w14:textId="77777777" w:rsidR="00A65390" w:rsidRDefault="00A65390" w:rsidP="0064546B">
      <w:pPr>
        <w:spacing w:after="0" w:line="240" w:lineRule="auto"/>
      </w:pPr>
      <w:r>
        <w:separator/>
      </w:r>
    </w:p>
  </w:endnote>
  <w:endnote w:type="continuationSeparator" w:id="0">
    <w:p w14:paraId="75A62D84" w14:textId="77777777" w:rsidR="00A65390" w:rsidRDefault="00A65390" w:rsidP="00645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10C44" w14:textId="77777777" w:rsidR="00A65390" w:rsidRDefault="00A65390" w:rsidP="0064546B">
      <w:pPr>
        <w:spacing w:after="0" w:line="240" w:lineRule="auto"/>
      </w:pPr>
      <w:r>
        <w:separator/>
      </w:r>
    </w:p>
  </w:footnote>
  <w:footnote w:type="continuationSeparator" w:id="0">
    <w:p w14:paraId="65A23BD0" w14:textId="77777777" w:rsidR="00A65390" w:rsidRDefault="00A65390" w:rsidP="00645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AA59DC"/>
    <w:multiLevelType w:val="multilevel"/>
    <w:tmpl w:val="3D00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77D3D"/>
    <w:multiLevelType w:val="multilevel"/>
    <w:tmpl w:val="A70AD27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8AF1B62"/>
    <w:multiLevelType w:val="multilevel"/>
    <w:tmpl w:val="7AE4E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46275"/>
    <w:multiLevelType w:val="multilevel"/>
    <w:tmpl w:val="C1F8BF3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2B8F3722"/>
    <w:multiLevelType w:val="multilevel"/>
    <w:tmpl w:val="7B46B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A23AB"/>
    <w:multiLevelType w:val="hybridMultilevel"/>
    <w:tmpl w:val="35D8F3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4209AD"/>
    <w:multiLevelType w:val="multilevel"/>
    <w:tmpl w:val="D9CA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711B4E"/>
    <w:multiLevelType w:val="multilevel"/>
    <w:tmpl w:val="7B46B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25DE2"/>
    <w:multiLevelType w:val="multilevel"/>
    <w:tmpl w:val="699E6C1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55561C40"/>
    <w:multiLevelType w:val="multilevel"/>
    <w:tmpl w:val="EB54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47484"/>
    <w:multiLevelType w:val="hybridMultilevel"/>
    <w:tmpl w:val="7902C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B707C9"/>
    <w:multiLevelType w:val="multilevel"/>
    <w:tmpl w:val="BD3E7636"/>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63B32211"/>
    <w:multiLevelType w:val="multilevel"/>
    <w:tmpl w:val="8666972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69EE16B0"/>
    <w:multiLevelType w:val="hybridMultilevel"/>
    <w:tmpl w:val="154093E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4A657A"/>
    <w:multiLevelType w:val="multilevel"/>
    <w:tmpl w:val="7AE4E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363BD"/>
    <w:multiLevelType w:val="multilevel"/>
    <w:tmpl w:val="94B2015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672483168">
    <w:abstractNumId w:val="8"/>
  </w:num>
  <w:num w:numId="2" w16cid:durableId="529533072">
    <w:abstractNumId w:val="6"/>
  </w:num>
  <w:num w:numId="3" w16cid:durableId="1854220756">
    <w:abstractNumId w:val="5"/>
  </w:num>
  <w:num w:numId="4" w16cid:durableId="1033267358">
    <w:abstractNumId w:val="4"/>
  </w:num>
  <w:num w:numId="5" w16cid:durableId="830559327">
    <w:abstractNumId w:val="7"/>
  </w:num>
  <w:num w:numId="6" w16cid:durableId="315650905">
    <w:abstractNumId w:val="3"/>
  </w:num>
  <w:num w:numId="7" w16cid:durableId="562104129">
    <w:abstractNumId w:val="2"/>
  </w:num>
  <w:num w:numId="8" w16cid:durableId="882400704">
    <w:abstractNumId w:val="1"/>
  </w:num>
  <w:num w:numId="9" w16cid:durableId="975836412">
    <w:abstractNumId w:val="0"/>
  </w:num>
  <w:num w:numId="10" w16cid:durableId="1255433218">
    <w:abstractNumId w:val="19"/>
  </w:num>
  <w:num w:numId="11" w16cid:durableId="1997949925">
    <w:abstractNumId w:val="15"/>
  </w:num>
  <w:num w:numId="12" w16cid:durableId="1024987278">
    <w:abstractNumId w:val="23"/>
  </w:num>
  <w:num w:numId="13" w16cid:durableId="883756499">
    <w:abstractNumId w:val="11"/>
  </w:num>
  <w:num w:numId="14" w16cid:durableId="865606194">
    <w:abstractNumId w:val="10"/>
  </w:num>
  <w:num w:numId="15" w16cid:durableId="927810491">
    <w:abstractNumId w:val="12"/>
  </w:num>
  <w:num w:numId="16" w16cid:durableId="1538855959">
    <w:abstractNumId w:val="9"/>
  </w:num>
  <w:num w:numId="17" w16cid:durableId="83648456">
    <w:abstractNumId w:val="24"/>
  </w:num>
  <w:num w:numId="18" w16cid:durableId="1804422387">
    <w:abstractNumId w:val="20"/>
  </w:num>
  <w:num w:numId="19" w16cid:durableId="57679427">
    <w:abstractNumId w:val="17"/>
  </w:num>
  <w:num w:numId="20" w16cid:durableId="406457666">
    <w:abstractNumId w:val="21"/>
  </w:num>
  <w:num w:numId="21" w16cid:durableId="1037050246">
    <w:abstractNumId w:val="16"/>
  </w:num>
  <w:num w:numId="22" w16cid:durableId="1747802951">
    <w:abstractNumId w:val="18"/>
  </w:num>
  <w:num w:numId="23" w16cid:durableId="1084230283">
    <w:abstractNumId w:val="13"/>
  </w:num>
  <w:num w:numId="24" w16cid:durableId="1378120453">
    <w:abstractNumId w:val="22"/>
  </w:num>
  <w:num w:numId="25" w16cid:durableId="835035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74A6"/>
    <w:rsid w:val="0029639D"/>
    <w:rsid w:val="002C6A76"/>
    <w:rsid w:val="00326F90"/>
    <w:rsid w:val="00591C3F"/>
    <w:rsid w:val="0064546B"/>
    <w:rsid w:val="006C074B"/>
    <w:rsid w:val="008D6D83"/>
    <w:rsid w:val="00A65390"/>
    <w:rsid w:val="00A91CC9"/>
    <w:rsid w:val="00AA1D8D"/>
    <w:rsid w:val="00B47730"/>
    <w:rsid w:val="00C53426"/>
    <w:rsid w:val="00CB0664"/>
    <w:rsid w:val="00E6718B"/>
    <w:rsid w:val="00E70BBA"/>
    <w:rsid w:val="00F22EAF"/>
    <w:rsid w:val="00F507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10286"/>
  <w14:defaultImageDpi w14:val="300"/>
  <w15:docId w15:val="{0EBF75A5-DC47-4AD0-8355-404CA336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534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SRICHARAN A</cp:lastModifiedBy>
  <cp:revision>3</cp:revision>
  <dcterms:created xsi:type="dcterms:W3CDTF">2025-09-26T00:28:00Z</dcterms:created>
  <dcterms:modified xsi:type="dcterms:W3CDTF">2025-09-26T08:09:00Z</dcterms:modified>
  <cp:category/>
</cp:coreProperties>
</file>